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AD7" w:rsidRDefault="001D0BED" w:rsidP="00DF0C38">
      <w:pPr>
        <w:pStyle w:val="Heading1"/>
      </w:pPr>
      <w:r>
        <w:t>Correlation and Regression Tables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89"/>
        <w:gridCol w:w="1234"/>
        <w:gridCol w:w="1234"/>
        <w:gridCol w:w="1234"/>
      </w:tblGrid>
      <w:tr w:rsidR="003F3AD7" w:rsidTr="00DF0C38">
        <w:trPr>
          <w:trHeight w:val="287"/>
        </w:trPr>
        <w:tc>
          <w:tcPr>
            <w:tcW w:w="1234" w:type="dxa"/>
          </w:tcPr>
          <w:p w:rsidR="003F3AD7" w:rsidRDefault="001D0BED">
            <w:r>
              <w:t>I</w:t>
            </w:r>
            <w:r>
              <w:t>ndex</w:t>
            </w:r>
          </w:p>
        </w:tc>
        <w:tc>
          <w:tcPr>
            <w:tcW w:w="1234" w:type="dxa"/>
          </w:tcPr>
          <w:p w:rsidR="003F3AD7" w:rsidRDefault="001D0BED">
            <w:r>
              <w:t>Var1</w:t>
            </w:r>
          </w:p>
        </w:tc>
        <w:tc>
          <w:tcPr>
            <w:tcW w:w="1234" w:type="dxa"/>
          </w:tcPr>
          <w:p w:rsidR="003F3AD7" w:rsidRDefault="001D0BED">
            <w:r>
              <w:t>Var2</w:t>
            </w:r>
          </w:p>
        </w:tc>
        <w:tc>
          <w:tcPr>
            <w:tcW w:w="1234" w:type="dxa"/>
          </w:tcPr>
          <w:p w:rsidR="003F3AD7" w:rsidRDefault="001D0BED">
            <w:r>
              <w:t>Correlation</w:t>
            </w:r>
          </w:p>
        </w:tc>
        <w:tc>
          <w:tcPr>
            <w:tcW w:w="1234" w:type="dxa"/>
          </w:tcPr>
          <w:p w:rsidR="003F3AD7" w:rsidRDefault="001D0BED">
            <w:r>
              <w:t>P_value</w:t>
            </w:r>
          </w:p>
        </w:tc>
        <w:tc>
          <w:tcPr>
            <w:tcW w:w="1234" w:type="dxa"/>
          </w:tcPr>
          <w:p w:rsidR="003F3AD7" w:rsidRDefault="001D0BED">
            <w:r>
              <w:t>CI_Lower</w:t>
            </w:r>
          </w:p>
        </w:tc>
        <w:tc>
          <w:tcPr>
            <w:tcW w:w="1234" w:type="dxa"/>
          </w:tcPr>
          <w:p w:rsidR="003F3AD7" w:rsidRDefault="001D0BED">
            <w:r>
              <w:t>CI_Upper</w:t>
            </w:r>
          </w:p>
        </w:tc>
      </w:tr>
      <w:tr w:rsidR="003F3AD7" w:rsidTr="00DF0C38"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proofErr w:type="spellStart"/>
            <w:r w:rsidRPr="00DF0C38">
              <w:t>cor</w:t>
            </w:r>
            <w:proofErr w:type="spellEnd"/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Weight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Length1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0.916</w:t>
            </w:r>
          </w:p>
        </w:tc>
        <w:tc>
          <w:tcPr>
            <w:tcW w:w="1234" w:type="dxa"/>
          </w:tcPr>
          <w:p w:rsidR="003F3AD7" w:rsidRDefault="001D0BED">
            <w:r>
              <w:t>4.7496e-64</w:t>
            </w:r>
          </w:p>
        </w:tc>
        <w:tc>
          <w:tcPr>
            <w:tcW w:w="1234" w:type="dxa"/>
          </w:tcPr>
          <w:p w:rsidR="003F3AD7" w:rsidRDefault="001D0BED">
            <w:r>
              <w:t>0.886</w:t>
            </w:r>
          </w:p>
        </w:tc>
        <w:tc>
          <w:tcPr>
            <w:tcW w:w="1234" w:type="dxa"/>
          </w:tcPr>
          <w:p w:rsidR="003F3AD7" w:rsidRDefault="001D0BED">
            <w:r>
              <w:t>0.938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cor1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Weight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Length2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0.919</w:t>
            </w:r>
          </w:p>
        </w:tc>
        <w:tc>
          <w:tcPr>
            <w:tcW w:w="1234" w:type="dxa"/>
          </w:tcPr>
          <w:p w:rsidR="003F3AD7" w:rsidRDefault="001D0BED">
            <w:r>
              <w:t>3.3951e-65</w:t>
            </w:r>
          </w:p>
        </w:tc>
        <w:tc>
          <w:tcPr>
            <w:tcW w:w="1234" w:type="dxa"/>
          </w:tcPr>
          <w:p w:rsidR="003F3AD7" w:rsidRDefault="001D0BED">
            <w:r>
              <w:t>0.89</w:t>
            </w:r>
          </w:p>
        </w:tc>
        <w:tc>
          <w:tcPr>
            <w:tcW w:w="1234" w:type="dxa"/>
          </w:tcPr>
          <w:p w:rsidR="003F3AD7" w:rsidRDefault="001D0BED">
            <w:r>
              <w:t>0.94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cor2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Weight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Length3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0.923</w:t>
            </w:r>
          </w:p>
        </w:tc>
        <w:tc>
          <w:tcPr>
            <w:tcW w:w="1234" w:type="dxa"/>
          </w:tcPr>
          <w:p w:rsidR="003F3AD7" w:rsidRDefault="001D0BED">
            <w:r>
              <w:t>5.0232e-67</w:t>
            </w:r>
          </w:p>
        </w:tc>
        <w:tc>
          <w:tcPr>
            <w:tcW w:w="1234" w:type="dxa"/>
          </w:tcPr>
          <w:p w:rsidR="003F3AD7" w:rsidRDefault="001D0BED">
            <w:r>
              <w:t>0.896</w:t>
            </w:r>
          </w:p>
        </w:tc>
        <w:tc>
          <w:tcPr>
            <w:tcW w:w="1234" w:type="dxa"/>
          </w:tcPr>
          <w:p w:rsidR="003F3AD7" w:rsidRDefault="001D0BED">
            <w:r>
              <w:t>0.943</w:t>
            </w:r>
          </w:p>
        </w:tc>
        <w:bookmarkStart w:id="0" w:name="_GoBack"/>
        <w:bookmarkEnd w:id="0"/>
      </w:tr>
      <w:tr w:rsidR="003F3AD7" w:rsidTr="00DF0C38">
        <w:tc>
          <w:tcPr>
            <w:tcW w:w="1234" w:type="dxa"/>
          </w:tcPr>
          <w:p w:rsidR="003F3AD7" w:rsidRDefault="001D0BED">
            <w:r>
              <w:t>cor3</w:t>
            </w:r>
          </w:p>
        </w:tc>
        <w:tc>
          <w:tcPr>
            <w:tcW w:w="1234" w:type="dxa"/>
          </w:tcPr>
          <w:p w:rsidR="003F3AD7" w:rsidRDefault="001D0BED">
            <w:r>
              <w:t>Weight</w:t>
            </w:r>
          </w:p>
        </w:tc>
        <w:tc>
          <w:tcPr>
            <w:tcW w:w="1234" w:type="dxa"/>
          </w:tcPr>
          <w:p w:rsidR="003F3AD7" w:rsidRDefault="001D0BED">
            <w:r>
              <w:t>Height</w:t>
            </w:r>
          </w:p>
        </w:tc>
        <w:tc>
          <w:tcPr>
            <w:tcW w:w="1234" w:type="dxa"/>
          </w:tcPr>
          <w:p w:rsidR="003F3AD7" w:rsidRDefault="001D0BED">
            <w:r>
              <w:t>0.724</w:t>
            </w:r>
          </w:p>
        </w:tc>
        <w:tc>
          <w:tcPr>
            <w:tcW w:w="1234" w:type="dxa"/>
          </w:tcPr>
          <w:p w:rsidR="003F3AD7" w:rsidRDefault="001D0BED">
            <w:r>
              <w:t>3.8423e-27</w:t>
            </w:r>
          </w:p>
        </w:tc>
        <w:tc>
          <w:tcPr>
            <w:tcW w:w="1234" w:type="dxa"/>
          </w:tcPr>
          <w:p w:rsidR="003F3AD7" w:rsidRDefault="001D0BED">
            <w:r>
              <w:t>0.641</w:t>
            </w:r>
          </w:p>
        </w:tc>
        <w:tc>
          <w:tcPr>
            <w:tcW w:w="1234" w:type="dxa"/>
          </w:tcPr>
          <w:p w:rsidR="003F3AD7" w:rsidRDefault="001D0BED">
            <w:r>
              <w:t>0.791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cor4</w:t>
            </w:r>
          </w:p>
        </w:tc>
        <w:tc>
          <w:tcPr>
            <w:tcW w:w="1234" w:type="dxa"/>
          </w:tcPr>
          <w:p w:rsidR="003F3AD7" w:rsidRDefault="001D0BED">
            <w:r>
              <w:t>Weight</w:t>
            </w:r>
          </w:p>
        </w:tc>
        <w:tc>
          <w:tcPr>
            <w:tcW w:w="1234" w:type="dxa"/>
          </w:tcPr>
          <w:p w:rsidR="003F3AD7" w:rsidRDefault="001D0BED">
            <w:r>
              <w:t>Width</w:t>
            </w:r>
          </w:p>
        </w:tc>
        <w:tc>
          <w:tcPr>
            <w:tcW w:w="1234" w:type="dxa"/>
          </w:tcPr>
          <w:p w:rsidR="003F3AD7" w:rsidRDefault="001D0BED">
            <w:r>
              <w:t>0.887</w:t>
            </w:r>
          </w:p>
        </w:tc>
        <w:tc>
          <w:tcPr>
            <w:tcW w:w="1234" w:type="dxa"/>
          </w:tcPr>
          <w:p w:rsidR="003F3AD7" w:rsidRDefault="001D0BED">
            <w:r>
              <w:t>2.0382e-54</w:t>
            </w:r>
          </w:p>
        </w:tc>
        <w:tc>
          <w:tcPr>
            <w:tcW w:w="1234" w:type="dxa"/>
          </w:tcPr>
          <w:p w:rsidR="003F3AD7" w:rsidRDefault="001D0BED">
            <w:r>
              <w:t>0.848</w:t>
            </w:r>
          </w:p>
        </w:tc>
        <w:tc>
          <w:tcPr>
            <w:tcW w:w="1234" w:type="dxa"/>
          </w:tcPr>
          <w:p w:rsidR="003F3AD7" w:rsidRDefault="001D0BED">
            <w:r>
              <w:t>0.916</w:t>
            </w:r>
          </w:p>
        </w:tc>
      </w:tr>
      <w:tr w:rsidR="003F3AD7" w:rsidTr="00DF0C38">
        <w:trPr>
          <w:trHeight w:val="719"/>
        </w:trPr>
        <w:tc>
          <w:tcPr>
            <w:tcW w:w="1234" w:type="dxa"/>
          </w:tcPr>
          <w:p w:rsidR="003F3AD7" w:rsidRDefault="001D0BED">
            <w:r>
              <w:t>cor5</w:t>
            </w:r>
          </w:p>
        </w:tc>
        <w:tc>
          <w:tcPr>
            <w:tcW w:w="1234" w:type="dxa"/>
          </w:tcPr>
          <w:p w:rsidR="003F3AD7" w:rsidRDefault="001D0BED">
            <w:r>
              <w:t>Length1</w:t>
            </w:r>
          </w:p>
        </w:tc>
        <w:tc>
          <w:tcPr>
            <w:tcW w:w="1234" w:type="dxa"/>
          </w:tcPr>
          <w:p w:rsidR="003F3AD7" w:rsidRDefault="001D0BED">
            <w:r>
              <w:t>Length2</w:t>
            </w:r>
          </w:p>
        </w:tc>
        <w:tc>
          <w:tcPr>
            <w:tcW w:w="1234" w:type="dxa"/>
          </w:tcPr>
          <w:p w:rsidR="003F3AD7" w:rsidRDefault="001D0BED">
            <w:r>
              <w:t>1.0</w:t>
            </w:r>
          </w:p>
        </w:tc>
        <w:tc>
          <w:tcPr>
            <w:tcW w:w="1234" w:type="dxa"/>
          </w:tcPr>
          <w:p w:rsidR="003F3AD7" w:rsidRDefault="001D0BED">
            <w:r>
              <w:t>1.2509e-238</w:t>
            </w:r>
          </w:p>
        </w:tc>
        <w:tc>
          <w:tcPr>
            <w:tcW w:w="1234" w:type="dxa"/>
          </w:tcPr>
          <w:p w:rsidR="003F3AD7" w:rsidRDefault="001D0BED">
            <w:r>
              <w:t>0.999</w:t>
            </w:r>
          </w:p>
        </w:tc>
        <w:tc>
          <w:tcPr>
            <w:tcW w:w="1234" w:type="dxa"/>
          </w:tcPr>
          <w:p w:rsidR="003F3AD7" w:rsidRDefault="001D0BED">
            <w:r>
              <w:t>1.0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cor6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Length1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Length3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0.992</w:t>
            </w:r>
          </w:p>
        </w:tc>
        <w:tc>
          <w:tcPr>
            <w:tcW w:w="1234" w:type="dxa"/>
          </w:tcPr>
          <w:p w:rsidR="003F3AD7" w:rsidRDefault="001D0BED">
            <w:r>
              <w:t>3.645e-143</w:t>
            </w:r>
          </w:p>
        </w:tc>
        <w:tc>
          <w:tcPr>
            <w:tcW w:w="1234" w:type="dxa"/>
          </w:tcPr>
          <w:p w:rsidR="003F3AD7" w:rsidRDefault="001D0BED">
            <w:r>
              <w:t>0.989</w:t>
            </w:r>
          </w:p>
        </w:tc>
        <w:tc>
          <w:tcPr>
            <w:tcW w:w="1234" w:type="dxa"/>
          </w:tcPr>
          <w:p w:rsidR="003F3AD7" w:rsidRDefault="001D0BED">
            <w:r>
              <w:t>0.994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cor7</w:t>
            </w:r>
          </w:p>
        </w:tc>
        <w:tc>
          <w:tcPr>
            <w:tcW w:w="1234" w:type="dxa"/>
          </w:tcPr>
          <w:p w:rsidR="003F3AD7" w:rsidRDefault="001D0BED">
            <w:r>
              <w:t>Length1</w:t>
            </w:r>
          </w:p>
        </w:tc>
        <w:tc>
          <w:tcPr>
            <w:tcW w:w="1234" w:type="dxa"/>
          </w:tcPr>
          <w:p w:rsidR="003F3AD7" w:rsidRDefault="001D0BED">
            <w:r>
              <w:t>Height</w:t>
            </w:r>
          </w:p>
        </w:tc>
        <w:tc>
          <w:tcPr>
            <w:tcW w:w="1234" w:type="dxa"/>
          </w:tcPr>
          <w:p w:rsidR="003F3AD7" w:rsidRDefault="001D0BED">
            <w:r>
              <w:t>0.625</w:t>
            </w:r>
          </w:p>
        </w:tc>
        <w:tc>
          <w:tcPr>
            <w:tcW w:w="1234" w:type="dxa"/>
          </w:tcPr>
          <w:p w:rsidR="003F3AD7" w:rsidRDefault="001D0BED">
            <w:r>
              <w:t>1.2303e-18</w:t>
            </w:r>
          </w:p>
        </w:tc>
        <w:tc>
          <w:tcPr>
            <w:tcW w:w="1234" w:type="dxa"/>
          </w:tcPr>
          <w:p w:rsidR="003F3AD7" w:rsidRDefault="001D0BED">
            <w:r>
              <w:t>0.52</w:t>
            </w:r>
          </w:p>
        </w:tc>
        <w:tc>
          <w:tcPr>
            <w:tcW w:w="1234" w:type="dxa"/>
          </w:tcPr>
          <w:p w:rsidR="003F3AD7" w:rsidRDefault="001D0BED">
            <w:r>
              <w:t>0.712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cor8</w:t>
            </w:r>
          </w:p>
        </w:tc>
        <w:tc>
          <w:tcPr>
            <w:tcW w:w="1234" w:type="dxa"/>
          </w:tcPr>
          <w:p w:rsidR="003F3AD7" w:rsidRDefault="001D0BED">
            <w:r>
              <w:t>Length1</w:t>
            </w:r>
          </w:p>
        </w:tc>
        <w:tc>
          <w:tcPr>
            <w:tcW w:w="1234" w:type="dxa"/>
          </w:tcPr>
          <w:p w:rsidR="003F3AD7" w:rsidRDefault="001D0BED">
            <w:r>
              <w:t>Width</w:t>
            </w:r>
          </w:p>
        </w:tc>
        <w:tc>
          <w:tcPr>
            <w:tcW w:w="1234" w:type="dxa"/>
          </w:tcPr>
          <w:p w:rsidR="003F3AD7" w:rsidRDefault="001D0BED">
            <w:r>
              <w:t>0.867</w:t>
            </w:r>
          </w:p>
        </w:tc>
        <w:tc>
          <w:tcPr>
            <w:tcW w:w="1234" w:type="dxa"/>
          </w:tcPr>
          <w:p w:rsidR="003F3AD7" w:rsidRDefault="001D0BED">
            <w:r>
              <w:t>2.2893e-49</w:t>
            </w:r>
          </w:p>
        </w:tc>
        <w:tc>
          <w:tcPr>
            <w:tcW w:w="1234" w:type="dxa"/>
          </w:tcPr>
          <w:p w:rsidR="003F3AD7" w:rsidRDefault="001D0BED">
            <w:r>
              <w:t>0.822</w:t>
            </w:r>
          </w:p>
        </w:tc>
        <w:tc>
          <w:tcPr>
            <w:tcW w:w="1234" w:type="dxa"/>
          </w:tcPr>
          <w:p w:rsidR="003F3AD7" w:rsidRDefault="001D0BED">
            <w:r>
              <w:t>0.901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cor9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Length2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Length3</w:t>
            </w:r>
          </w:p>
        </w:tc>
        <w:tc>
          <w:tcPr>
            <w:tcW w:w="1234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0.994</w:t>
            </w:r>
          </w:p>
        </w:tc>
        <w:tc>
          <w:tcPr>
            <w:tcW w:w="1234" w:type="dxa"/>
          </w:tcPr>
          <w:p w:rsidR="003F3AD7" w:rsidRDefault="001D0BED">
            <w:r>
              <w:t>2.1511e-153</w:t>
            </w:r>
          </w:p>
        </w:tc>
        <w:tc>
          <w:tcPr>
            <w:tcW w:w="1234" w:type="dxa"/>
          </w:tcPr>
          <w:p w:rsidR="003F3AD7" w:rsidRDefault="001D0BED">
            <w:r>
              <w:t>0.992</w:t>
            </w:r>
          </w:p>
        </w:tc>
        <w:tc>
          <w:tcPr>
            <w:tcW w:w="1234" w:type="dxa"/>
          </w:tcPr>
          <w:p w:rsidR="003F3AD7" w:rsidRDefault="001D0BED">
            <w:r>
              <w:t>0.996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cor10</w:t>
            </w:r>
          </w:p>
        </w:tc>
        <w:tc>
          <w:tcPr>
            <w:tcW w:w="1234" w:type="dxa"/>
          </w:tcPr>
          <w:p w:rsidR="003F3AD7" w:rsidRDefault="001D0BED">
            <w:r>
              <w:t>Length2</w:t>
            </w:r>
          </w:p>
        </w:tc>
        <w:tc>
          <w:tcPr>
            <w:tcW w:w="1234" w:type="dxa"/>
          </w:tcPr>
          <w:p w:rsidR="003F3AD7" w:rsidRDefault="001D0BED">
            <w:r>
              <w:t>Height</w:t>
            </w:r>
          </w:p>
        </w:tc>
        <w:tc>
          <w:tcPr>
            <w:tcW w:w="1234" w:type="dxa"/>
          </w:tcPr>
          <w:p w:rsidR="003F3AD7" w:rsidRDefault="001D0BED">
            <w:r>
              <w:t>0.64</w:t>
            </w:r>
          </w:p>
        </w:tc>
        <w:tc>
          <w:tcPr>
            <w:tcW w:w="1234" w:type="dxa"/>
          </w:tcPr>
          <w:p w:rsidR="003F3AD7" w:rsidRDefault="001D0BED">
            <w:r>
              <w:t>9.8937e-20</w:t>
            </w:r>
          </w:p>
        </w:tc>
        <w:tc>
          <w:tcPr>
            <w:tcW w:w="1234" w:type="dxa"/>
          </w:tcPr>
          <w:p w:rsidR="003F3AD7" w:rsidRDefault="001D0BED">
            <w:r>
              <w:t>0.538</w:t>
            </w:r>
          </w:p>
        </w:tc>
        <w:tc>
          <w:tcPr>
            <w:tcW w:w="1234" w:type="dxa"/>
          </w:tcPr>
          <w:p w:rsidR="003F3AD7" w:rsidRDefault="001D0BED">
            <w:r>
              <w:t>0.724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cor11</w:t>
            </w:r>
          </w:p>
        </w:tc>
        <w:tc>
          <w:tcPr>
            <w:tcW w:w="1234" w:type="dxa"/>
          </w:tcPr>
          <w:p w:rsidR="003F3AD7" w:rsidRDefault="001D0BED">
            <w:r>
              <w:t>Length2</w:t>
            </w:r>
          </w:p>
        </w:tc>
        <w:tc>
          <w:tcPr>
            <w:tcW w:w="1234" w:type="dxa"/>
          </w:tcPr>
          <w:p w:rsidR="003F3AD7" w:rsidRDefault="001D0BED">
            <w:r>
              <w:t>Width</w:t>
            </w:r>
          </w:p>
        </w:tc>
        <w:tc>
          <w:tcPr>
            <w:tcW w:w="1234" w:type="dxa"/>
          </w:tcPr>
          <w:p w:rsidR="003F3AD7" w:rsidRDefault="001D0BED">
            <w:r>
              <w:t>0.874</w:t>
            </w:r>
          </w:p>
        </w:tc>
        <w:tc>
          <w:tcPr>
            <w:tcW w:w="1234" w:type="dxa"/>
          </w:tcPr>
          <w:p w:rsidR="003F3AD7" w:rsidRDefault="001D0BED">
            <w:r>
              <w:t>5.846e-51</w:t>
            </w:r>
          </w:p>
        </w:tc>
        <w:tc>
          <w:tcPr>
            <w:tcW w:w="1234" w:type="dxa"/>
          </w:tcPr>
          <w:p w:rsidR="003F3AD7" w:rsidRDefault="001D0BED">
            <w:r>
              <w:t>0.831</w:t>
            </w:r>
          </w:p>
        </w:tc>
        <w:tc>
          <w:tcPr>
            <w:tcW w:w="1234" w:type="dxa"/>
          </w:tcPr>
          <w:p w:rsidR="003F3AD7" w:rsidRDefault="001D0BED">
            <w:r>
              <w:t>0.906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cor12</w:t>
            </w:r>
          </w:p>
        </w:tc>
        <w:tc>
          <w:tcPr>
            <w:tcW w:w="1234" w:type="dxa"/>
          </w:tcPr>
          <w:p w:rsidR="003F3AD7" w:rsidRDefault="001D0BED">
            <w:r>
              <w:t>Length3</w:t>
            </w:r>
          </w:p>
        </w:tc>
        <w:tc>
          <w:tcPr>
            <w:tcW w:w="1234" w:type="dxa"/>
          </w:tcPr>
          <w:p w:rsidR="003F3AD7" w:rsidRDefault="001D0BED">
            <w:r>
              <w:t>Height</w:t>
            </w:r>
          </w:p>
        </w:tc>
        <w:tc>
          <w:tcPr>
            <w:tcW w:w="1234" w:type="dxa"/>
          </w:tcPr>
          <w:p w:rsidR="003F3AD7" w:rsidRDefault="001D0BED">
            <w:r>
              <w:t>0.703</w:t>
            </w:r>
          </w:p>
        </w:tc>
        <w:tc>
          <w:tcPr>
            <w:tcW w:w="1234" w:type="dxa"/>
          </w:tcPr>
          <w:p w:rsidR="003F3AD7" w:rsidRDefault="001D0BED">
            <w:r>
              <w:t>4.7456e-25</w:t>
            </w:r>
          </w:p>
        </w:tc>
        <w:tc>
          <w:tcPr>
            <w:tcW w:w="1234" w:type="dxa"/>
          </w:tcPr>
          <w:p w:rsidR="003F3AD7" w:rsidRDefault="001D0BED">
            <w:r>
              <w:t>0.615</w:t>
            </w:r>
          </w:p>
        </w:tc>
        <w:tc>
          <w:tcPr>
            <w:tcW w:w="1234" w:type="dxa"/>
          </w:tcPr>
          <w:p w:rsidR="003F3AD7" w:rsidRDefault="001D0BED">
            <w:r>
              <w:t>0.774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cor13</w:t>
            </w:r>
          </w:p>
        </w:tc>
        <w:tc>
          <w:tcPr>
            <w:tcW w:w="1234" w:type="dxa"/>
          </w:tcPr>
          <w:p w:rsidR="003F3AD7" w:rsidRDefault="001D0BED">
            <w:r>
              <w:t>Length3</w:t>
            </w:r>
          </w:p>
        </w:tc>
        <w:tc>
          <w:tcPr>
            <w:tcW w:w="1234" w:type="dxa"/>
          </w:tcPr>
          <w:p w:rsidR="003F3AD7" w:rsidRDefault="001D0BED">
            <w:r>
              <w:t>Width</w:t>
            </w:r>
          </w:p>
        </w:tc>
        <w:tc>
          <w:tcPr>
            <w:tcW w:w="1234" w:type="dxa"/>
          </w:tcPr>
          <w:p w:rsidR="003F3AD7" w:rsidRDefault="001D0BED">
            <w:r>
              <w:t>0.879</w:t>
            </w:r>
          </w:p>
        </w:tc>
        <w:tc>
          <w:tcPr>
            <w:tcW w:w="1234" w:type="dxa"/>
          </w:tcPr>
          <w:p w:rsidR="003F3AD7" w:rsidRDefault="001D0BED">
            <w:r>
              <w:t>3.0681e-52</w:t>
            </w:r>
          </w:p>
        </w:tc>
        <w:tc>
          <w:tcPr>
            <w:tcW w:w="1234" w:type="dxa"/>
          </w:tcPr>
          <w:p w:rsidR="003F3AD7" w:rsidRDefault="001D0BED">
            <w:r>
              <w:t>0.837</w:t>
            </w:r>
          </w:p>
        </w:tc>
        <w:tc>
          <w:tcPr>
            <w:tcW w:w="1234" w:type="dxa"/>
          </w:tcPr>
          <w:p w:rsidR="003F3AD7" w:rsidRDefault="001D0BED">
            <w:r>
              <w:t>0.91</w:t>
            </w:r>
          </w:p>
        </w:tc>
      </w:tr>
      <w:tr w:rsidR="003F3AD7" w:rsidTr="00DF0C38">
        <w:tc>
          <w:tcPr>
            <w:tcW w:w="1234" w:type="dxa"/>
          </w:tcPr>
          <w:p w:rsidR="003F3AD7" w:rsidRDefault="001D0BED">
            <w:r>
              <w:t>cor14</w:t>
            </w:r>
          </w:p>
        </w:tc>
        <w:tc>
          <w:tcPr>
            <w:tcW w:w="1234" w:type="dxa"/>
          </w:tcPr>
          <w:p w:rsidR="003F3AD7" w:rsidRDefault="001D0BED">
            <w:r>
              <w:t>Height</w:t>
            </w:r>
          </w:p>
        </w:tc>
        <w:tc>
          <w:tcPr>
            <w:tcW w:w="1234" w:type="dxa"/>
          </w:tcPr>
          <w:p w:rsidR="003F3AD7" w:rsidRDefault="001D0BED">
            <w:r>
              <w:t>Width</w:t>
            </w:r>
          </w:p>
        </w:tc>
        <w:tc>
          <w:tcPr>
            <w:tcW w:w="1234" w:type="dxa"/>
          </w:tcPr>
          <w:p w:rsidR="003F3AD7" w:rsidRDefault="001D0BED">
            <w:r>
              <w:t>0.793</w:t>
            </w:r>
          </w:p>
        </w:tc>
        <w:tc>
          <w:tcPr>
            <w:tcW w:w="1234" w:type="dxa"/>
          </w:tcPr>
          <w:p w:rsidR="00DF0C38" w:rsidRDefault="001D0BED">
            <w:r>
              <w:t>1.3475e-</w:t>
            </w:r>
            <w:r w:rsidR="00DF0C38">
              <w:t>3</w:t>
            </w:r>
          </w:p>
        </w:tc>
        <w:tc>
          <w:tcPr>
            <w:tcW w:w="1234" w:type="dxa"/>
          </w:tcPr>
          <w:p w:rsidR="003F3AD7" w:rsidRDefault="001D0BED">
            <w:r>
              <w:t>0.727</w:t>
            </w:r>
          </w:p>
        </w:tc>
        <w:tc>
          <w:tcPr>
            <w:tcW w:w="1234" w:type="dxa"/>
          </w:tcPr>
          <w:p w:rsidR="003F3AD7" w:rsidRDefault="001D0BED">
            <w:r>
              <w:t>0.844</w:t>
            </w:r>
          </w:p>
        </w:tc>
      </w:tr>
    </w:tbl>
    <w:p w:rsidR="003F3AD7" w:rsidRDefault="001D0BED">
      <w:pPr>
        <w:pStyle w:val="Heading2"/>
      </w:pPr>
      <w:r>
        <w:lastRenderedPageBreak/>
        <w:t>Table 2: Correlation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F3AD7"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</w:tr>
      <w:tr w:rsidR="003F3AD7"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</w:tr>
      <w:tr w:rsidR="003F3AD7"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</w:tr>
      <w:tr w:rsidR="003F3AD7"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</w:tr>
      <w:tr w:rsidR="003F3AD7"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</w:tr>
      <w:tr w:rsidR="003F3AD7" w:rsidTr="00DF0C38"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</w:tr>
      <w:tr w:rsidR="003F3AD7" w:rsidTr="00DF0C3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Length1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Length2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Length3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Height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Width</w:t>
            </w:r>
          </w:p>
        </w:tc>
      </w:tr>
      <w:tr w:rsidR="003F3AD7" w:rsidTr="00DF0C3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Length1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0.9995173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0.992031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0.6253779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0.8670497</w:t>
            </w:r>
          </w:p>
        </w:tc>
      </w:tr>
      <w:tr w:rsidR="003F3AD7" w:rsidTr="00DF0C3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Length2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0.9995173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0.9941026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0.6404408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0.8735467</w:t>
            </w:r>
          </w:p>
        </w:tc>
      </w:tr>
      <w:tr w:rsidR="003F3AD7" w:rsidTr="00DF0C3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Length3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0.992031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0.9941026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0.7034089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0.8785202</w:t>
            </w:r>
          </w:p>
        </w:tc>
      </w:tr>
      <w:tr w:rsidR="003F3AD7" w:rsidTr="00DF0C3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Height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0.6253779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0.6404408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0.7034089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0.792881</w:t>
            </w:r>
          </w:p>
        </w:tc>
      </w:tr>
      <w:tr w:rsidR="003F3AD7" w:rsidTr="00DF0C3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Width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0.8670497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0.8735467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0.8785202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0.792881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1.0</w:t>
            </w:r>
          </w:p>
        </w:tc>
      </w:tr>
    </w:tbl>
    <w:p w:rsidR="00DF0C38" w:rsidRDefault="00DF0C38">
      <w:pPr>
        <w:pStyle w:val="Heading2"/>
      </w:pPr>
    </w:p>
    <w:p w:rsidR="00DF0C38" w:rsidRDefault="00DF0C38">
      <w:pPr>
        <w:pStyle w:val="Heading2"/>
      </w:pPr>
    </w:p>
    <w:p w:rsidR="00DF0C38" w:rsidRDefault="00DF0C38">
      <w:pPr>
        <w:pStyle w:val="Heading2"/>
      </w:pPr>
    </w:p>
    <w:p w:rsidR="00DF0C38" w:rsidRDefault="00DF0C38">
      <w:pPr>
        <w:pStyle w:val="Heading2"/>
      </w:pPr>
    </w:p>
    <w:p w:rsidR="003F3AD7" w:rsidRDefault="001D0BED">
      <w:pPr>
        <w:pStyle w:val="Heading2"/>
      </w:pPr>
      <w:r>
        <w:t>Table 3: Single Row Correlation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F3AD7"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  <w:tc>
          <w:tcPr>
            <w:tcW w:w="1440" w:type="dxa"/>
          </w:tcPr>
          <w:p w:rsidR="003F3AD7" w:rsidRDefault="003F3AD7"/>
        </w:tc>
      </w:tr>
      <w:tr w:rsidR="003F3AD7" w:rsidTr="00DF0C38"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bottom w:val="single" w:sz="4" w:space="0" w:color="auto"/>
            </w:tcBorders>
          </w:tcPr>
          <w:p w:rsidR="003F3AD7" w:rsidRDefault="003F3AD7"/>
        </w:tc>
      </w:tr>
      <w:tr w:rsidR="003F3AD7" w:rsidTr="00DF0C3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3F3AD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Length1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Length2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Length3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Height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Width</w:t>
            </w:r>
          </w:p>
        </w:tc>
      </w:tr>
      <w:tr w:rsidR="003F3AD7" w:rsidTr="00DF0C3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Row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0.9157117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0.9186177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0.9230436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0.7243453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AD7" w:rsidRDefault="001D0BED">
            <w:r>
              <w:t>0.8865066</w:t>
            </w:r>
          </w:p>
        </w:tc>
      </w:tr>
    </w:tbl>
    <w:p w:rsidR="00DF0C38" w:rsidRDefault="00DF0C38">
      <w:pPr>
        <w:pStyle w:val="Heading2"/>
      </w:pPr>
    </w:p>
    <w:p w:rsidR="00DF0C38" w:rsidRDefault="00DF0C38" w:rsidP="00DF0C38"/>
    <w:p w:rsidR="00DF0C38" w:rsidRPr="00DF0C38" w:rsidRDefault="00DF0C38" w:rsidP="00DF0C38"/>
    <w:p w:rsidR="003F3AD7" w:rsidRDefault="001D0BED">
      <w:pPr>
        <w:pStyle w:val="Heading2"/>
      </w:pPr>
      <w:r>
        <w:lastRenderedPageBreak/>
        <w:t>Table 4: Regression Analysis</w:t>
      </w:r>
    </w:p>
    <w:p w:rsidR="00DF0C38" w:rsidRPr="00DF0C38" w:rsidRDefault="00DF0C38" w:rsidP="00DF0C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318"/>
        <w:gridCol w:w="1112"/>
        <w:gridCol w:w="1112"/>
      </w:tblGrid>
      <w:tr w:rsidR="003F3AD7" w:rsidTr="00DF0C38">
        <w:tc>
          <w:tcPr>
            <w:tcW w:w="1425" w:type="dxa"/>
          </w:tcPr>
          <w:p w:rsidR="003F3AD7" w:rsidRDefault="001D0BED">
            <w:r>
              <w:t>Predictor_1</w:t>
            </w:r>
          </w:p>
        </w:tc>
        <w:tc>
          <w:tcPr>
            <w:tcW w:w="1425" w:type="dxa"/>
          </w:tcPr>
          <w:p w:rsidR="003F3AD7" w:rsidRDefault="001D0BED">
            <w:r>
              <w:t>Predictor_2</w:t>
            </w:r>
          </w:p>
        </w:tc>
        <w:tc>
          <w:tcPr>
            <w:tcW w:w="1425" w:type="dxa"/>
          </w:tcPr>
          <w:p w:rsidR="003F3AD7" w:rsidRDefault="001D0BED">
            <w:r>
              <w:t>Predictor_3</w:t>
            </w:r>
          </w:p>
        </w:tc>
        <w:tc>
          <w:tcPr>
            <w:tcW w:w="1318" w:type="dxa"/>
          </w:tcPr>
          <w:p w:rsidR="003F3AD7" w:rsidRDefault="001D0BED">
            <w:r>
              <w:t>R_squared</w:t>
            </w:r>
          </w:p>
        </w:tc>
        <w:tc>
          <w:tcPr>
            <w:tcW w:w="1112" w:type="dxa"/>
          </w:tcPr>
          <w:p w:rsidR="003F3AD7" w:rsidRDefault="001D0BED">
            <w:r>
              <w:t>AIC</w:t>
            </w:r>
          </w:p>
        </w:tc>
        <w:tc>
          <w:tcPr>
            <w:tcW w:w="1112" w:type="dxa"/>
          </w:tcPr>
          <w:p w:rsidR="003F3AD7" w:rsidRDefault="001D0BED">
            <w:r>
              <w:t>BIC</w:t>
            </w:r>
          </w:p>
        </w:tc>
      </w:tr>
      <w:tr w:rsidR="003F3AD7" w:rsidTr="00DF0C38">
        <w:tc>
          <w:tcPr>
            <w:tcW w:w="1425" w:type="dxa"/>
          </w:tcPr>
          <w:p w:rsidR="003F3AD7" w:rsidRDefault="001D0BED">
            <w:r>
              <w:t>Length1</w:t>
            </w:r>
          </w:p>
        </w:tc>
        <w:tc>
          <w:tcPr>
            <w:tcW w:w="1425" w:type="dxa"/>
          </w:tcPr>
          <w:p w:rsidR="003F3AD7" w:rsidRDefault="001D0BED">
            <w:r>
              <w:t>Length2</w:t>
            </w:r>
          </w:p>
        </w:tc>
        <w:tc>
          <w:tcPr>
            <w:tcW w:w="1425" w:type="dxa"/>
          </w:tcPr>
          <w:p w:rsidR="003F3AD7" w:rsidRDefault="001D0BED">
            <w:r>
              <w:t>Length3</w:t>
            </w:r>
          </w:p>
        </w:tc>
        <w:tc>
          <w:tcPr>
            <w:tcW w:w="1318" w:type="dxa"/>
          </w:tcPr>
          <w:p w:rsidR="003F3AD7" w:rsidRDefault="001D0BED">
            <w:r>
              <w:t>0.8538</w:t>
            </w:r>
          </w:p>
        </w:tc>
        <w:tc>
          <w:tcPr>
            <w:tcW w:w="1112" w:type="dxa"/>
          </w:tcPr>
          <w:p w:rsidR="003F3AD7" w:rsidRDefault="001D0BED">
            <w:r>
              <w:t>2024.49</w:t>
            </w:r>
          </w:p>
        </w:tc>
        <w:tc>
          <w:tcPr>
            <w:tcW w:w="1112" w:type="dxa"/>
          </w:tcPr>
          <w:p w:rsidR="003F3AD7" w:rsidRDefault="001D0BED">
            <w:r>
              <w:t>2039.83</w:t>
            </w:r>
          </w:p>
        </w:tc>
      </w:tr>
      <w:tr w:rsidR="003F3AD7" w:rsidTr="00DF0C38">
        <w:tc>
          <w:tcPr>
            <w:tcW w:w="1425" w:type="dxa"/>
          </w:tcPr>
          <w:p w:rsidR="003F3AD7" w:rsidRDefault="001D0BED">
            <w:r>
              <w:t>Length1</w:t>
            </w:r>
          </w:p>
        </w:tc>
        <w:tc>
          <w:tcPr>
            <w:tcW w:w="1425" w:type="dxa"/>
          </w:tcPr>
          <w:p w:rsidR="003F3AD7" w:rsidRDefault="001D0BED">
            <w:r>
              <w:t>Length2</w:t>
            </w:r>
          </w:p>
        </w:tc>
        <w:tc>
          <w:tcPr>
            <w:tcW w:w="1425" w:type="dxa"/>
          </w:tcPr>
          <w:p w:rsidR="003F3AD7" w:rsidRDefault="001D0BED">
            <w:r>
              <w:t>Height</w:t>
            </w:r>
          </w:p>
        </w:tc>
        <w:tc>
          <w:tcPr>
            <w:tcW w:w="1318" w:type="dxa"/>
          </w:tcPr>
          <w:p w:rsidR="003F3AD7" w:rsidRDefault="001D0BED">
            <w:r>
              <w:t>0.8767</w:t>
            </w:r>
          </w:p>
        </w:tc>
        <w:tc>
          <w:tcPr>
            <w:tcW w:w="1112" w:type="dxa"/>
          </w:tcPr>
          <w:p w:rsidR="003F3AD7" w:rsidRDefault="001D0BED">
            <w:r>
              <w:t>1997.39</w:t>
            </w:r>
          </w:p>
        </w:tc>
        <w:tc>
          <w:tcPr>
            <w:tcW w:w="1112" w:type="dxa"/>
          </w:tcPr>
          <w:p w:rsidR="003F3AD7" w:rsidRDefault="001D0BED">
            <w:r>
              <w:t>2012.73</w:t>
            </w:r>
          </w:p>
        </w:tc>
      </w:tr>
      <w:tr w:rsidR="003F3AD7" w:rsidTr="00DF0C38">
        <w:tc>
          <w:tcPr>
            <w:tcW w:w="1425" w:type="dxa"/>
          </w:tcPr>
          <w:p w:rsidR="003F3AD7" w:rsidRDefault="001D0BED">
            <w:r>
              <w:t>Length1</w:t>
            </w:r>
          </w:p>
        </w:tc>
        <w:tc>
          <w:tcPr>
            <w:tcW w:w="1425" w:type="dxa"/>
          </w:tcPr>
          <w:p w:rsidR="003F3AD7" w:rsidRDefault="001D0BED">
            <w:r>
              <w:t>Length2</w:t>
            </w:r>
          </w:p>
        </w:tc>
        <w:tc>
          <w:tcPr>
            <w:tcW w:w="1425" w:type="dxa"/>
          </w:tcPr>
          <w:p w:rsidR="003F3AD7" w:rsidRDefault="001D0BED">
            <w:r>
              <w:t>Width</w:t>
            </w:r>
          </w:p>
        </w:tc>
        <w:tc>
          <w:tcPr>
            <w:tcW w:w="1318" w:type="dxa"/>
          </w:tcPr>
          <w:p w:rsidR="003F3AD7" w:rsidRDefault="001D0BED">
            <w:r>
              <w:t>0.8738</w:t>
            </w:r>
          </w:p>
        </w:tc>
        <w:tc>
          <w:tcPr>
            <w:tcW w:w="1112" w:type="dxa"/>
          </w:tcPr>
          <w:p w:rsidR="003F3AD7" w:rsidRDefault="001D0BED">
            <w:r>
              <w:t>2001.1</w:t>
            </w:r>
          </w:p>
        </w:tc>
        <w:tc>
          <w:tcPr>
            <w:tcW w:w="1112" w:type="dxa"/>
          </w:tcPr>
          <w:p w:rsidR="003F3AD7" w:rsidRDefault="001D0BED">
            <w:r>
              <w:t>2016.45</w:t>
            </w:r>
          </w:p>
        </w:tc>
      </w:tr>
      <w:tr w:rsidR="003F3AD7" w:rsidTr="00DF0C38">
        <w:tc>
          <w:tcPr>
            <w:tcW w:w="1425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Length1</w:t>
            </w:r>
          </w:p>
        </w:tc>
        <w:tc>
          <w:tcPr>
            <w:tcW w:w="1425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Length3</w:t>
            </w:r>
          </w:p>
        </w:tc>
        <w:tc>
          <w:tcPr>
            <w:tcW w:w="1425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Height</w:t>
            </w:r>
          </w:p>
        </w:tc>
        <w:tc>
          <w:tcPr>
            <w:tcW w:w="1318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0.8843</w:t>
            </w:r>
          </w:p>
        </w:tc>
        <w:tc>
          <w:tcPr>
            <w:tcW w:w="1112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1987.22</w:t>
            </w:r>
          </w:p>
        </w:tc>
        <w:tc>
          <w:tcPr>
            <w:tcW w:w="1112" w:type="dxa"/>
          </w:tcPr>
          <w:p w:rsidR="003F3AD7" w:rsidRPr="00DF0C38" w:rsidRDefault="001D0BED">
            <w:pPr>
              <w:rPr>
                <w:highlight w:val="yellow"/>
              </w:rPr>
            </w:pPr>
            <w:r w:rsidRPr="00DF0C38">
              <w:rPr>
                <w:highlight w:val="yellow"/>
              </w:rPr>
              <w:t>2002.57</w:t>
            </w:r>
          </w:p>
        </w:tc>
      </w:tr>
      <w:tr w:rsidR="003F3AD7" w:rsidTr="00DF0C38">
        <w:tc>
          <w:tcPr>
            <w:tcW w:w="1425" w:type="dxa"/>
          </w:tcPr>
          <w:p w:rsidR="003F3AD7" w:rsidRDefault="001D0BED">
            <w:r>
              <w:t>Length1</w:t>
            </w:r>
          </w:p>
        </w:tc>
        <w:tc>
          <w:tcPr>
            <w:tcW w:w="1425" w:type="dxa"/>
          </w:tcPr>
          <w:p w:rsidR="003F3AD7" w:rsidRDefault="001D0BED">
            <w:r>
              <w:t>Length3</w:t>
            </w:r>
          </w:p>
        </w:tc>
        <w:tc>
          <w:tcPr>
            <w:tcW w:w="1425" w:type="dxa"/>
          </w:tcPr>
          <w:p w:rsidR="003F3AD7" w:rsidRDefault="001D0BED">
            <w:r>
              <w:t>Width</w:t>
            </w:r>
          </w:p>
        </w:tc>
        <w:tc>
          <w:tcPr>
            <w:tcW w:w="1318" w:type="dxa"/>
          </w:tcPr>
          <w:p w:rsidR="003F3AD7" w:rsidRDefault="001D0BED">
            <w:r>
              <w:t>0.8772</w:t>
            </w:r>
          </w:p>
        </w:tc>
        <w:tc>
          <w:tcPr>
            <w:tcW w:w="1112" w:type="dxa"/>
          </w:tcPr>
          <w:p w:rsidR="003F3AD7" w:rsidRDefault="001D0BED">
            <w:r>
              <w:t>1996.76</w:t>
            </w:r>
          </w:p>
        </w:tc>
        <w:tc>
          <w:tcPr>
            <w:tcW w:w="1112" w:type="dxa"/>
          </w:tcPr>
          <w:p w:rsidR="003F3AD7" w:rsidRDefault="001D0BED">
            <w:r>
              <w:t>2012.11</w:t>
            </w:r>
          </w:p>
        </w:tc>
      </w:tr>
      <w:tr w:rsidR="003F3AD7" w:rsidTr="00DF0C38">
        <w:tc>
          <w:tcPr>
            <w:tcW w:w="1425" w:type="dxa"/>
          </w:tcPr>
          <w:p w:rsidR="003F3AD7" w:rsidRDefault="001D0BED">
            <w:r>
              <w:t>Length1</w:t>
            </w:r>
          </w:p>
        </w:tc>
        <w:tc>
          <w:tcPr>
            <w:tcW w:w="1425" w:type="dxa"/>
          </w:tcPr>
          <w:p w:rsidR="003F3AD7" w:rsidRDefault="001D0BED">
            <w:r>
              <w:t>Height</w:t>
            </w:r>
          </w:p>
        </w:tc>
        <w:tc>
          <w:tcPr>
            <w:tcW w:w="1425" w:type="dxa"/>
          </w:tcPr>
          <w:p w:rsidR="003F3AD7" w:rsidRDefault="001D0BED">
            <w:r>
              <w:t>Width</w:t>
            </w:r>
          </w:p>
        </w:tc>
        <w:tc>
          <w:tcPr>
            <w:tcW w:w="1318" w:type="dxa"/>
          </w:tcPr>
          <w:p w:rsidR="003F3AD7" w:rsidRDefault="001D0BED">
            <w:r>
              <w:t>0.8826</w:t>
            </w:r>
          </w:p>
        </w:tc>
        <w:tc>
          <w:tcPr>
            <w:tcW w:w="1112" w:type="dxa"/>
          </w:tcPr>
          <w:p w:rsidR="003F3AD7" w:rsidRDefault="001D0BED">
            <w:r>
              <w:t>1989.66</w:t>
            </w:r>
          </w:p>
        </w:tc>
        <w:tc>
          <w:tcPr>
            <w:tcW w:w="1112" w:type="dxa"/>
          </w:tcPr>
          <w:p w:rsidR="003F3AD7" w:rsidRDefault="001D0BED">
            <w:r>
              <w:t>2005.01</w:t>
            </w:r>
          </w:p>
        </w:tc>
      </w:tr>
      <w:tr w:rsidR="003F3AD7" w:rsidTr="00DF0C38">
        <w:tc>
          <w:tcPr>
            <w:tcW w:w="1425" w:type="dxa"/>
          </w:tcPr>
          <w:p w:rsidR="003F3AD7" w:rsidRDefault="001D0BED">
            <w:r>
              <w:t>Length2</w:t>
            </w:r>
          </w:p>
        </w:tc>
        <w:tc>
          <w:tcPr>
            <w:tcW w:w="1425" w:type="dxa"/>
          </w:tcPr>
          <w:p w:rsidR="003F3AD7" w:rsidRDefault="001D0BED">
            <w:r>
              <w:t>Length3</w:t>
            </w:r>
          </w:p>
        </w:tc>
        <w:tc>
          <w:tcPr>
            <w:tcW w:w="1425" w:type="dxa"/>
          </w:tcPr>
          <w:p w:rsidR="003F3AD7" w:rsidRDefault="001D0BED">
            <w:r>
              <w:t>Height</w:t>
            </w:r>
          </w:p>
        </w:tc>
        <w:tc>
          <w:tcPr>
            <w:tcW w:w="1318" w:type="dxa"/>
          </w:tcPr>
          <w:p w:rsidR="003F3AD7" w:rsidRDefault="001D0BED">
            <w:r>
              <w:t>0.8825</w:t>
            </w:r>
          </w:p>
        </w:tc>
        <w:tc>
          <w:tcPr>
            <w:tcW w:w="1112" w:type="dxa"/>
          </w:tcPr>
          <w:p w:rsidR="003F3AD7" w:rsidRDefault="001D0BED">
            <w:r>
              <w:t>1989.68</w:t>
            </w:r>
          </w:p>
        </w:tc>
        <w:tc>
          <w:tcPr>
            <w:tcW w:w="1112" w:type="dxa"/>
          </w:tcPr>
          <w:p w:rsidR="003F3AD7" w:rsidRDefault="001D0BED">
            <w:r>
              <w:t>2005.02</w:t>
            </w:r>
          </w:p>
        </w:tc>
      </w:tr>
      <w:tr w:rsidR="003F3AD7" w:rsidTr="00DF0C38">
        <w:tc>
          <w:tcPr>
            <w:tcW w:w="1425" w:type="dxa"/>
          </w:tcPr>
          <w:p w:rsidR="003F3AD7" w:rsidRDefault="001D0BED">
            <w:r>
              <w:t>Length2</w:t>
            </w:r>
          </w:p>
        </w:tc>
        <w:tc>
          <w:tcPr>
            <w:tcW w:w="1425" w:type="dxa"/>
          </w:tcPr>
          <w:p w:rsidR="003F3AD7" w:rsidRDefault="001D0BED">
            <w:r>
              <w:t>Length3</w:t>
            </w:r>
          </w:p>
        </w:tc>
        <w:tc>
          <w:tcPr>
            <w:tcW w:w="1425" w:type="dxa"/>
          </w:tcPr>
          <w:p w:rsidR="003F3AD7" w:rsidRDefault="001D0BED">
            <w:r>
              <w:t>Width</w:t>
            </w:r>
          </w:p>
        </w:tc>
        <w:tc>
          <w:tcPr>
            <w:tcW w:w="1318" w:type="dxa"/>
          </w:tcPr>
          <w:p w:rsidR="003F3AD7" w:rsidRDefault="001D0BED">
            <w:r>
              <w:t>0.8771</w:t>
            </w:r>
          </w:p>
        </w:tc>
        <w:tc>
          <w:tcPr>
            <w:tcW w:w="1112" w:type="dxa"/>
          </w:tcPr>
          <w:p w:rsidR="003F3AD7" w:rsidRDefault="001D0BED">
            <w:r>
              <w:t>1996.85</w:t>
            </w:r>
          </w:p>
        </w:tc>
        <w:tc>
          <w:tcPr>
            <w:tcW w:w="1112" w:type="dxa"/>
          </w:tcPr>
          <w:p w:rsidR="003F3AD7" w:rsidRDefault="001D0BED">
            <w:r>
              <w:t>2012.19</w:t>
            </w:r>
          </w:p>
        </w:tc>
      </w:tr>
      <w:tr w:rsidR="003F3AD7" w:rsidTr="00DF0C38">
        <w:tc>
          <w:tcPr>
            <w:tcW w:w="1425" w:type="dxa"/>
          </w:tcPr>
          <w:p w:rsidR="003F3AD7" w:rsidRDefault="001D0BED">
            <w:r>
              <w:t>Length2</w:t>
            </w:r>
          </w:p>
        </w:tc>
        <w:tc>
          <w:tcPr>
            <w:tcW w:w="1425" w:type="dxa"/>
          </w:tcPr>
          <w:p w:rsidR="003F3AD7" w:rsidRDefault="001D0BED">
            <w:r>
              <w:t>Height</w:t>
            </w:r>
          </w:p>
        </w:tc>
        <w:tc>
          <w:tcPr>
            <w:tcW w:w="1425" w:type="dxa"/>
          </w:tcPr>
          <w:p w:rsidR="003F3AD7" w:rsidRDefault="001D0BED">
            <w:r>
              <w:t>Width</w:t>
            </w:r>
          </w:p>
        </w:tc>
        <w:tc>
          <w:tcPr>
            <w:tcW w:w="1318" w:type="dxa"/>
          </w:tcPr>
          <w:p w:rsidR="003F3AD7" w:rsidRDefault="001D0BED">
            <w:r>
              <w:t>0.8815</w:t>
            </w:r>
          </w:p>
        </w:tc>
        <w:tc>
          <w:tcPr>
            <w:tcW w:w="1112" w:type="dxa"/>
          </w:tcPr>
          <w:p w:rsidR="003F3AD7" w:rsidRDefault="001D0BED">
            <w:r>
              <w:t>1991.03</w:t>
            </w:r>
          </w:p>
        </w:tc>
        <w:tc>
          <w:tcPr>
            <w:tcW w:w="1112" w:type="dxa"/>
          </w:tcPr>
          <w:p w:rsidR="003F3AD7" w:rsidRDefault="001D0BED">
            <w:r>
              <w:t>2006.37</w:t>
            </w:r>
          </w:p>
        </w:tc>
      </w:tr>
      <w:tr w:rsidR="003F3AD7" w:rsidTr="00DF0C38">
        <w:tc>
          <w:tcPr>
            <w:tcW w:w="1425" w:type="dxa"/>
          </w:tcPr>
          <w:p w:rsidR="003F3AD7" w:rsidRDefault="001D0BED">
            <w:r>
              <w:t>Length3</w:t>
            </w:r>
          </w:p>
        </w:tc>
        <w:tc>
          <w:tcPr>
            <w:tcW w:w="1425" w:type="dxa"/>
          </w:tcPr>
          <w:p w:rsidR="003F3AD7" w:rsidRDefault="001D0BED">
            <w:r>
              <w:t>Height</w:t>
            </w:r>
          </w:p>
        </w:tc>
        <w:tc>
          <w:tcPr>
            <w:tcW w:w="1425" w:type="dxa"/>
          </w:tcPr>
          <w:p w:rsidR="003F3AD7" w:rsidRDefault="001D0BED">
            <w:r>
              <w:t>Width</w:t>
            </w:r>
          </w:p>
        </w:tc>
        <w:tc>
          <w:tcPr>
            <w:tcW w:w="1318" w:type="dxa"/>
          </w:tcPr>
          <w:p w:rsidR="003F3AD7" w:rsidRDefault="001D0BED">
            <w:r>
              <w:t>0.8778</w:t>
            </w:r>
          </w:p>
        </w:tc>
        <w:tc>
          <w:tcPr>
            <w:tcW w:w="1112" w:type="dxa"/>
          </w:tcPr>
          <w:p w:rsidR="003F3AD7" w:rsidRDefault="001D0BED">
            <w:r>
              <w:t>1995.92</w:t>
            </w:r>
          </w:p>
        </w:tc>
        <w:tc>
          <w:tcPr>
            <w:tcW w:w="1112" w:type="dxa"/>
          </w:tcPr>
          <w:p w:rsidR="003F3AD7" w:rsidRDefault="001D0BED">
            <w:r>
              <w:t>2011.27</w:t>
            </w:r>
          </w:p>
        </w:tc>
      </w:tr>
    </w:tbl>
    <w:p w:rsidR="001D0BED" w:rsidRDefault="001D0BED"/>
    <w:sectPr w:rsidR="001D0B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BED"/>
    <w:rsid w:val="0029639D"/>
    <w:rsid w:val="00326F90"/>
    <w:rsid w:val="003F3AD7"/>
    <w:rsid w:val="00AA1D8D"/>
    <w:rsid w:val="00B47730"/>
    <w:rsid w:val="00CB0664"/>
    <w:rsid w:val="00DF0C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7299A"/>
  <w14:defaultImageDpi w14:val="300"/>
  <w15:docId w15:val="{24DCF909-CA56-4834-ABC6-CE96BA34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0738D3-9BBA-4A65-BFB1-7308BFDE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2025-03-31T18:36:00Z</dcterms:modified>
  <cp:category/>
</cp:coreProperties>
</file>